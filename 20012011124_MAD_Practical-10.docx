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5"/>
        <w:ind w:left="997"/>
        <w:rPr>
          <w:b/>
          <w:sz w:val="52"/>
        </w:rPr>
      </w:pPr>
      <w:r>
        <w:rPr>
          <w:b/>
          <w:color w:val="E26C09"/>
          <w:sz w:val="52"/>
        </w:rPr>
        <w:t xml:space="preserve">[ </w:t>
      </w:r>
      <w:r>
        <w:rPr>
          <w:b/>
          <w:sz w:val="32"/>
          <w:szCs w:val="32"/>
        </w:rPr>
        <w:t>2CEIT5PE5: MOBILE APPLICATION DEVELOPMENT</w:t>
      </w:r>
      <w:r>
        <w:rPr>
          <w:b/>
          <w:color w:val="E26C09"/>
          <w:sz w:val="52"/>
        </w:rPr>
        <w:t>]</w:t>
      </w:r>
    </w:p>
    <w:p>
      <w:pPr>
        <w:pStyle w:val="15"/>
        <w:rPr>
          <w:b/>
          <w:sz w:val="20"/>
        </w:rPr>
      </w:pPr>
    </w:p>
    <w:p>
      <w:pPr>
        <w:pStyle w:val="15"/>
        <w:spacing w:before="5"/>
        <w:rPr>
          <w:b/>
        </w:rPr>
      </w:pPr>
    </w:p>
    <w:p>
      <w:pPr>
        <w:bidi w:val="0"/>
        <w:jc w:val="center"/>
        <w:rPr>
          <w:rFonts w:hint="default"/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</w:rPr>
        <w:t xml:space="preserve">Practical: </w:t>
      </w:r>
      <w:r>
        <w:rPr>
          <w:rFonts w:hint="default"/>
          <w:b/>
          <w:bCs/>
          <w:sz w:val="56"/>
          <w:szCs w:val="56"/>
          <w:lang w:val="en-IN"/>
        </w:rPr>
        <w:t>10</w:t>
      </w:r>
    </w:p>
    <w:p>
      <w:pPr>
        <w:pStyle w:val="15"/>
        <w:rPr>
          <w:sz w:val="20"/>
        </w:rPr>
      </w:pPr>
    </w:p>
    <w:p>
      <w:pPr>
        <w:pStyle w:val="15"/>
        <w:rPr>
          <w:rFonts w:hint="default"/>
          <w:sz w:val="20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113665</wp:posOffset>
                </wp:positionV>
                <wp:extent cx="6231255" cy="2073275"/>
                <wp:effectExtent l="0" t="635" r="17145" b="1397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8030" y="2989580"/>
                          <a:ext cx="6231255" cy="2073275"/>
                          <a:chOff x="1177" y="192"/>
                          <a:chExt cx="9968" cy="3788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177" y="192"/>
                            <a:ext cx="9664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AIM- </w:t>
                              </w:r>
                              <w:r>
                                <w:rPr>
                                  <w:rFonts w:hint="default" w:ascii="Times New Roman" w:hAnsi="Times New Roman" w:eastAsia="SimSun" w:cs="Times New Roman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19"/>
                                  <w:szCs w:val="19"/>
                                </w:rPr>
                                <w:t>Create an application to create JSON URL for Contact which have field(id, Name(First Name, Last Name), Phone No, Address) and should be minimum five contact details &amp; display received contact data in RecyclerView. Add Google Map Activity which displays location which is received in JSON Data in google Maps activity and set the zoom level to 10.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35pt;margin-top:8.95pt;height:163.25pt;width:490.65pt;mso-position-horizontal-relative:page;mso-wrap-distance-bottom:0pt;mso-wrap-distance-top:0pt;z-index:-251655168;mso-width-relative:page;mso-height-relative:page;" coordorigin="1177,192" coordsize="9968,3788" o:gfxdata="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">
                <o:lock v:ext="edit" aspectratio="f"/>
                <v:shape id="Picture 7" o:spid="_x0000_s1026" o:spt="75" type="#_x0000_t75" style="position:absolute;left:1775;top:436;height:237;width:355;" filled="f" o:preferrelative="t" stroked="f" coordsize="21600,21600" o:gfxdata="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VCH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1185;top:3507;height:473;width:473;" fillcolor="#CDCDCD" filled="t" stroked="f" coordsize="473,473" o:gfxdata="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izVr4A&#10;AADaAAAADwAAAAAAAAABACAAAAAiAAAAZHJzL2Rvd25yZXYueG1sUEsBAhQAFAAAAAgAh07iQDMv&#10;BZ47AAAAOQAAABAAAAAAAAAAAQAgAAAADQEAAGRycy9zaGFwZXhtbC54bWxQSwUGAAAAAAYABgBb&#10;AQAAtwMAAAAA&#10;" path="m236,0l162,12,97,45,46,96,12,161,0,236,12,311,46,376,97,427,162,460,236,472,311,460,376,427,427,376,460,311,473,236,236,236,282,227,320,201,345,164,354,118,345,72,320,34,282,9,2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85;top:200;height:3780;width:9960;" filled="f" stroked="t" coordsize="9960,3780" o:gfxdata="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4vgm/&#10;AAAA2wAAAA8AAAAAAAAAAQAgAAAAIgAAAGRycy9kb3ducmV2LnhtbFBLAQIUABQAAAAIAIdO4kAz&#10;LwWeOwAAADkAAAAQAAAAAAAAAAEAIAAAAA4BAABkcnMvc2hhcGV4bWwueG1sUEsFBgAAAAAGAAYA&#10;WwEAALgDAAAAAA==&#10;" path="m709,0l634,12,569,46,518,97,485,162,473,236,473,3308,236,3308,162,3320,97,3353,46,3404,12,3469,0,3544,12,3619,46,3684,97,3735,162,3768,236,3780,9251,3780,9326,3768,9391,3735,9442,3684,9475,3619,9487,3544,9487,473,9724,473,9798,461,9863,427,9914,376,9948,311,9960,236,9948,162,9914,97,9863,46,9798,12,9724,0,709,0xm709,0l783,12,848,46,899,97,933,162,945,236,933,311,899,376,848,427,783,461,709,473,663,463,625,438,600,401,591,355,600,309,625,271,663,246,709,236,945,236m709,473l9487,473m236,3780l311,3768,376,3735,427,3684,460,3619,473,3544,473,3308e">
                  <v:fill on="f" focussize="0,0"/>
                  <v:stroke color="#000000" joinstyle="round"/>
                  <v:imagedata o:title=""/>
                  <o:lock v:ext="edit" aspectratio="f"/>
                </v:shape>
                <v:shape id="Picture 10" o:spid="_x0000_s1026" o:spt="75" type="#_x0000_t75" style="position:absolute;left:1413;top:3500;height:252;width:252;" filled="f" o:preferrelative="t" stroked="f" coordsize="21600,21600" o:gfxdata="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VyJx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177;top:192;height:3097;width:9664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rFonts w:hint="default"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color w:val="0D0D0D"/>
                            <w:sz w:val="36"/>
                          </w:rPr>
                          <w:t xml:space="preserve">AIM- 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19"/>
                            <w:szCs w:val="19"/>
                          </w:rPr>
                          <w:t>Create an application to create JSON URL for Contact which have field(id, Name(First Name, Last Name), Phone No, Address) and should be minimum five contact details &amp; display received contact data in RecyclerView. Add Google Map Activity which displays location which is received in JSON Data in google Maps activity and set the zoom level to 10.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15"/>
        <w:jc w:val="center"/>
        <w:rPr>
          <w:sz w:val="28"/>
          <w:szCs w:val="28"/>
        </w:rPr>
      </w:pPr>
    </w:p>
    <w:p>
      <w:pPr>
        <w:pStyle w:val="15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 </w:t>
      </w:r>
      <w:r>
        <w:rPr>
          <w:rFonts w:hint="default"/>
          <w:sz w:val="28"/>
          <w:szCs w:val="28"/>
          <w:lang w:val="en-US"/>
        </w:rPr>
        <w:t>Saumil Patel</w:t>
      </w:r>
    </w:p>
    <w:p>
      <w:pPr>
        <w:pStyle w:val="15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Enrollment number: </w:t>
      </w:r>
      <w:r>
        <w:rPr>
          <w:rFonts w:hint="default"/>
          <w:sz w:val="28"/>
          <w:szCs w:val="28"/>
          <w:lang w:val="en-US"/>
        </w:rPr>
        <w:t>20012011124</w:t>
      </w:r>
    </w:p>
    <w:p>
      <w:pPr>
        <w:pStyle w:val="15"/>
        <w:rPr>
          <w:sz w:val="28"/>
          <w:szCs w:val="28"/>
        </w:rPr>
      </w:pPr>
    </w:p>
    <w:p>
      <w:pPr>
        <w:pStyle w:val="15"/>
        <w:rPr>
          <w:sz w:val="20"/>
        </w:rPr>
      </w:pPr>
      <w:r>
        <w:rPr>
          <w:rFonts w:hint="default"/>
          <w:sz w:val="28"/>
          <w:szCs w:val="28"/>
          <w:lang w:val="en-US"/>
        </w:rPr>
        <w:t>Github Link :https://github.com/Saumil6354/MADPractical-9_20012011124</w:t>
      </w:r>
    </w:p>
    <w:p>
      <w:pPr>
        <w:pStyle w:val="15"/>
        <w:jc w:val="center"/>
        <w:rPr>
          <w:sz w:val="20"/>
        </w:rPr>
      </w:pPr>
    </w:p>
    <w:p>
      <w:pPr>
        <w:bidi w:val="0"/>
        <w:jc w:val="center"/>
        <w:rPr>
          <w:b/>
          <w:bCs/>
          <w:sz w:val="32"/>
          <w:szCs w:val="32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128905</wp:posOffset>
                </wp:positionH>
                <wp:positionV relativeFrom="page">
                  <wp:posOffset>6768465</wp:posOffset>
                </wp:positionV>
                <wp:extent cx="7442200" cy="154305"/>
                <wp:effectExtent l="0" t="0" r="1016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3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Rectangles 4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1F1F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532.95pt;height:12.15pt;width:586pt;mso-position-horizontal-relative:page;mso-position-vertical-relative:page;z-index:-251656192;mso-width-relative:page;mso-height-relative:page;" coordorigin="270,11969" coordsize="11720,243" o:gfxdata="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vpMt5doAAAANAQAADwAAAAAAAAABACAAAAAiAAAAZHJzL2Rvd25yZXYu&#10;eG1sUEsBAhQAFAAAAAgAh07iQFVxECSIAwAAFgwAAA4AAAAAAAAAAQAgAAAAKQEAAGRycy9lMm9E&#10;b2MueG1sUEsFBgAAAAAGAAYAWQEAACMHAAAAAA==&#10;">
                <o:lock v:ext="edit" aspectratio="f"/>
                <v:shape id="_x0000_s1026" o:spid="_x0000_s1026" o:spt="100" style="position:absolute;left:290;top:12010;height:202;width:11700;" fillcolor="#964605" filled="t" stroked="f" coordsize="11700,202" o:gfxdata="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8NVb4A&#10;AADaAAAADwAAAAAAAAABACAAAAAiAAAAZHJzL2Rvd25yZXYueG1sUEsBAhQAFAAAAAgAh07iQDMv&#10;BZ47AAAAOQAAABAAAAAAAAAAAQAgAAAADQEAAGRycy9zaGFwZXhtbC54bWxQSwUGAAAAAAYABgBb&#10;AQAAtwMAAAAA&#10;" path="m11700,0l11650,0,11650,30,11670,30,11670,59,11640,59,11640,132,60,132,30,132,30,30,10,30,10,0,0,0,0,30,0,132,0,172,0,202,11700,202,11700,172,11700,30,11700,29,11700,0xe">
                  <v:fill on="t" opacity="32895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0;top:11999;height:143;width:11640;" fillcolor="#F79546" filled="t" stroked="f" coordsize="21600,21600" o:gfxdata="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/4k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300;top:11999;height:143;width:11640;" filled="f" stroked="t" coordsize="21600,21600" o:gfxdata="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bY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F1F1F1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bidi w:val="0"/>
        <w:jc w:val="center"/>
        <w:rPr>
          <w:b/>
          <w:bCs/>
          <w:sz w:val="32"/>
          <w:szCs w:val="32"/>
        </w:rPr>
      </w:pPr>
    </w:p>
    <w:p>
      <w:pPr>
        <w:bidi w:val="0"/>
        <w:jc w:val="center"/>
        <w:rPr>
          <w:b/>
          <w:bCs/>
          <w:sz w:val="32"/>
          <w:szCs w:val="32"/>
        </w:rPr>
      </w:pPr>
    </w:p>
    <w:p>
      <w:pPr>
        <w:bidi w:val="0"/>
        <w:jc w:val="center"/>
        <w:rPr>
          <w:b/>
          <w:bCs/>
          <w:sz w:val="32"/>
          <w:szCs w:val="32"/>
        </w:rPr>
      </w:pP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lang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1835785</wp:posOffset>
            </wp:positionH>
            <wp:positionV relativeFrom="paragraph">
              <wp:posOffset>139065</wp:posOffset>
            </wp:positionV>
            <wp:extent cx="3888740" cy="800735"/>
            <wp:effectExtent l="0" t="0" r="12700" b="6985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D:\GNU\U V PATEL OF ENGINEERING_LOGO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</w:t>
      </w: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Engineering/Information Technology</w:t>
      </w:r>
    </w:p>
    <w:p>
      <w:pPr>
        <w:pStyle w:val="15"/>
        <w:jc w:val="center"/>
        <w:rPr>
          <w:sz w:val="20"/>
        </w:rPr>
      </w:pPr>
    </w:p>
    <w:p/>
    <w:p/>
    <w:p>
      <w:p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Activity_main.xml 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&lt;?xml version="1.0" encoding="utf-8"?&gt;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&lt;androidx.constraintlayout.widget.ConstraintLayout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xmlns:app="http://schemas.android.com/apk/res-auto"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tools:context=".MainActivity"&gt;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&lt;androidx.recyclerview.widget.RecyclerView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android:id="@+id/listView1"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app:layoutManager="androidx.recyclerview.widget.LinearLayoutManager"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app:layout_constraintTop_toTopOf="parent"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android:layout_marginHorizontal="10dp"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android:layout_marginBottom="60dp"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android:layout_marginTop="75dp"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app:layout_constraintBottom_toBottomOf="parent"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&lt;/androidx.recyclerview.widget.RecyclerView&gt;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android:id="@+id/fab"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android:layout_marginBottom="60dp"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android:layout_marginEnd="20dp"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app:layout_constraintBottom_toBottomOf="parent"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android:src="@drawable/ic_baseline_sync_24"/&gt;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&lt;/androidx.constraintlayout.widget.ConstraintLayout&gt;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Activity_maps.xml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&lt;?xml version="1.0" encoding="utf-8"?&gt;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&lt;fragment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xmlns:map="http://schemas.android.com/apk/res-auto"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android:id="@+id/map"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android:name="com.google.android.gms.maps.SupportMapFragment"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tools:context=".MapsActivity" /&gt;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Person_item_view.xml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&lt;?xml version="1.0" encoding="utf-8"?&gt;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&lt;LinearLayout xmlns:android="http://schemas.android.com/apk/res/android"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android:layout_height="wrap_content"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xmlns:app="http://schemas.android.com/apk/res-auto"&gt;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&lt;com.google.android.material.card.MaterialCardView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style="?attr/materialCardViewElevatedStyle"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&lt;androidx.constraintlayout.widget.ConstraintLayout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android:layout_height="match_parent"&gt;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&lt;LinearLayout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android:layout_width="match_parent"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android:layout_height="match_parent"&gt;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&lt;/LinearLayout&gt;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&lt;ImageView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android:id="@+id/imageView"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android:layout_gravity="center"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android:layout_width="48dp"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android:layout_height="48dp"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android:padding="10dp"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android:src="@drawable/ic_round_person_24"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app:layout_constraintStart_toStartOf="parent"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app:layout_constraintEnd_toStartOf="@id/imageView"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app:layout_constraintTop_toTopOf="parent"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app:layout_constraintBottom_toBottomOf="parent"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/&gt;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&lt;LinearLayout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android:id="@+id/linear_content"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android:layout_margin="10dp"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android:layout_width="0dp"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android:layout_height="wrap_content"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app:layout_constraintStart_toEndOf="@id/imageView"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app:layout_constraintTop_toTopOf="parent"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app:layout_constraintBottom_toBottomOf="parent"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app:layout_constraintEnd_toStartOf="@id/button_map"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android:orientation="vertical"&gt;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android:id="@+id/textView_name"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android:textSize="18sp"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android:textStyle="bold"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android:text="Guerra Rodgers"/&gt;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android:id="@+id/textView_phone_no"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android:text="+919289635723" /&gt;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android:id="@+id/textView_email"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android:text="guerra_rodgers@gnu.ac.in" /&gt;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&lt;TextView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android:id="@+id/textView_address"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android:layout_width="match_parent"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android:layout_height="wrap_content"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android:text="88 College Place, Umapine, Oregon" /&gt;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&lt;/LinearLayout&gt;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&lt;ImageButton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android:id="@+id/button_map"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android:layout_gravity="center"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android:layout_width="60dp"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android:layout_height="60dp"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app:layout_constraintTop_toTopOf="parent"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app:layout_constraintBottom_toBottomOf="parent"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app:layout_constraintStart_toEndOf="@id/linear_content"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app:layout_constraintEnd_toEndOf="parent"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style="?attr/materialIconButtonFilledStyle"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android:src="@drawable/ic_baseline_location_on_24"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android:layout_marginEnd="10dp"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/&gt;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&lt;/androidx.constraintlayout.widget.ConstraintLayout&gt;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&lt;/com.google.android.material.card.MaterialCardView&gt;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&lt;/LinearLayout&gt;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MainActivity.kt: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com.example.madpractical_10_20012011124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androidx.appcompat.app.AppCompatActivity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android.os.Bundle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androidx.core.view.WindowCompat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com.example.madpractical_10_20012011124.databinding.ActivityMainBinding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kotlinx.coroutines.CoroutineScope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kotlinx.coroutines.Dispatchers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kotlinx.coroutines.launch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kotlinx.coroutines.withContext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org.json.JSONArray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org.json.JSONException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org.json.JSONObject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java.util.ArrayList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MainActivity : AppCompatActivity()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lateinit var binding: ActivityMainBinding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onCreate(savedInstanceState: Bundle?)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WindowCompat.setDecorFitsSystemWindows(window, false)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super.onCreate(savedInstanceState)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 = ActivityMainBinding.inflate(layoutInflater)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setContentView(binding.root)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binding.fab.setOnClickListener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CoroutineScope(Dispatchers.IO).launch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try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val data = HttpRequest().makeServiceCall(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"https://api.json-generator.com/templates/qjeKFdjkXCdK/data",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"dchj8v1b6qqdjzbqood1jgpachyfzlw58r540gru")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withContext(Dispatchers.Main)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try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if(data != null)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runOnUiThread{getPersonDetailsFromJson(data)}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 catch (e: Exception)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e.printStackTrace()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 catch (e: Exception)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e.printStackTrace()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fun getPersonDetailsFromJson(sJson: String?)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personList = ArrayList&lt;Person&gt;()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try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 jsonArray = JSONArray(sJson)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for (i in 0 until jsonArray.length())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val jsonObject = jsonArray[i] as JSONObject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val person = Person(jsonObject)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personList.add(person)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binding.listView1.adapter = PersonAdapter(this, personList)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 catch (ee: JSONException)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ee.printStackTrace()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HttpRequest.kt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package com.example.madpractical_10_20012011124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import android.util.Log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import java.io.*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import java.net.HttpURLConnection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import java.net.MalformedURLException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import java.net.ProtocolException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import java.net.URL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class HttpRequest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private val TAG = "HttpRequest"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fun makeServiceCall(reqUrl: String?,token:String?=null): String?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var response: String? = null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try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val url = URL(reqUrl)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val conn = url.openConnection() as HttpURLConnection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if(token != null){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    conn.setRequestProperty("Authorization","Bearer $token");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    conn.setRequestProperty("Content-Type","application/json");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conn.requestMethod = "GET"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response = convertStreamToString(BufferedInputStream(conn.inputStream))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} catch (e: MalformedURLException)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Log.e(TAG, "MalformedURLException: " + e.message)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} catch (e: ProtocolException)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Log.e(TAG, "ProtocolException: " + e.message)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} catch (e: IOException)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Log.e(TAG, "IOException: " + e.message)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} catch (e: Exception)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Log.e(TAG, "Exception: " + e.message)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return response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private fun convertStreamToString(`is`: InputStream): String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val reader = BufferedReader(InputStreamReader(`is`))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val sb = StringBuilder()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var line: String?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try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while (reader.readLine().also { line = it } != null)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    sb.append(line).append('\n')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} catch (e: IOException)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e.printStackTrace()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} finally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try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    `is`.close()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} catch (e: IOException)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    e.printStackTrace()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    return sb.toString()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MapsActivity.kt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com.example.madpractical_10_20012011124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androidx.appcompat.app.AppCompatActivity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android.os.Bundle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android.util.Log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com.example.madpractical_10_20012011124.databinding.ActivityMapsBinding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com.google.android.gms.maps.CameraUpdateFactory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com.google.android.gms.maps.GoogleMap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com.google.android.gms.maps.OnMapReadyCallback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com.google.android.gms.maps.SupportMapFragment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com.google.android.gms.maps.model.LatLng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com.google.android.gms.maps.model.MarkerOptions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MapsActivity : AppCompatActivity(), OnMapReadyCallback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val TAG = "MapActivity"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lateinit var mMap: GoogleMap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lateinit var binding: ActivityMapsBinding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var lat = -34.0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var log = 151.0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var title = "Marker in Sydney"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onCreate(savedInstanceState: Bundle?)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super.onCreate(savedInstanceState)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obj = intent.getSerializableExtra("Object") as Person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Log.i(TAG, "onCreate: Object:$obj")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lat = obj.Latitude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 = obj.Longitude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title = obj.Name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binding = ActivityMapsBinding.inflate(layoutInflater)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setContentView(binding.root)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mapFragment = supportFragmentManager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.findFragmentById(R.id.map) as SupportMapFragment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mapFragment.getMapAsync(this)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onMapReady(googleMap: GoogleMap)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mMap = googleMap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sydney = LatLng(lat, log)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mMap.addMarker(MarkerOptions().position(sydney).title("Marker in Sydney"))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mMap.moveCamera(CameraUpdateFactory.newLatLng(sydney))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Person.kt :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com.example.madpractical_10_20012011124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org.json.JSONObject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java.io.Serializable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Person (jsonObject: JSONObject) :Serializable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var id:String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var Name: String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var EmailId: String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var PhoneNo: String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var Address: String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var Latitude: Double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var Longitude:Double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init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id = jsonObject.getString("id")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EmailId = jsonObject.getString("email")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PhoneNo = jsonObject.getString("phone")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profileJson = jsonObject.getJSONObject("profile")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Name = profileJson.getString("name")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Address = profileJson.getString("address")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 locationJson = profileJson.getJSONObject("location")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Latitude = locationJson.getDouble("lat")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Longitude = locationJson.getDouble("long")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override fun toString(): String {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"$Name\n$PhoneNo\n$EmailId\n$Address\nlat:$Latitude\nlog:$Longitude"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PersonAdapter.kt :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package com.example.madpractical_10_20012011124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android.content.Context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android.content.Intent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android.view.LayoutInflater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android.view.ViewGroup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androidx.recyclerview.widget.RecyclerView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com.example.madpractical_10_20012011124.databinding.PersonItemViewBinding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java.io.Serializable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PersonAdapter (private val context: Context, private val array:ArrayList&lt;Person&gt;):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RecyclerView.Adapter&lt;PersonAdapter.PersonViewHolder&gt;()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inner class PersonViewHolder(val binding: PersonItemViewBinding): RecyclerView.ViewHolder(binding.root)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override fun onCreateViewHolder(parent: ViewGroup, viewType: Int): PersonViewHolder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val binding = PersonItemViewBinding.inflate(LayoutInflater.from(parent.context), parent, false)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PersonViewHolder(binding)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override fun onBindViewHolder(holder: PersonViewHolder, position: Int)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with(holder){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with(array[position]){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binding.textViewPhoneNo.text = this.PhoneNo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binding.textViewName.text = this.Name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binding.textViewEmail.text = this.EmailId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binding.textViewAddress.text = this.Address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val obj = this as Serializable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binding.buttonMap.setOnClickListener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Intent(this@PersonAdapter.context, MapsActivity::class.java).apply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  putExtra("Object",obj)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  this@PersonAdapter.context.startActivity(this)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override fun getItemCount(): Int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array.size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AndroidManifest.xml :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&lt;?xml version="1.0" encoding="utf-8"?&gt;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&lt;manifest xmlns:android="http://schemas.android.com/apk/res/android"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xmlns:tools="http://schemas.android.com/tools"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package="com.example.madpractical_10_20012011124"&gt;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&lt;application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android:allowBackup="true"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android:dataExtractionRules="@xml/data_extraction_rules"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android:fullBackupContent="@xml/backup_rules"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android:icon="@mipmap/ic_launcher"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android:label="@string/app_name"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android:roundIcon="@mipmap/ic_launcher_round"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android:supportsRtl="true"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android:theme="@style/Theme.MADPractical10_20012011124"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tools:targetApi="31"&gt;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&lt;meta-data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android:name="com.google.android.geo.API_KEY"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android:value="AIzaSyC3T6FnhyHOhZ_vcrT2EtaqFwf0MSc7hh4" /&gt;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&lt;activity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android:name=".MapsActivity"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android:exported="false"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android:label="@string/title_activity_maps" /&gt;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&lt;activity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android:name=".MainActivity"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android:exported="true"&gt;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&lt;intent-filter&gt;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&lt;action android:name="android.intent.action.MAIN" /&gt;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&lt;category android:name="android.intent.category.LAUNCHER" /&gt;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&lt;/intent-filter&gt;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&lt;meta-data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android:name="android.app.lib_name"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android:value="" /&gt;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&lt;/activity&gt;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&lt;/application&gt;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&lt;/manifest&gt;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 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917315" cy="8141335"/>
            <wp:effectExtent l="0" t="0" r="14605" b="12065"/>
            <wp:docPr id="6" name="Picture 6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917315" cy="8705215"/>
            <wp:effectExtent l="0" t="0" r="14605" b="12065"/>
            <wp:docPr id="7" name="Picture 7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917315" cy="8705215"/>
            <wp:effectExtent l="0" t="0" r="14605" b="12065"/>
            <wp:docPr id="14" name="Picture 1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917315" cy="8705215"/>
            <wp:effectExtent l="0" t="0" r="14605" b="12065"/>
            <wp:docPr id="15" name="Picture 15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rFonts w:hint="default"/>
        <w:b w:val="0"/>
        <w:bCs w:val="0"/>
        <w:sz w:val="22"/>
        <w:szCs w:val="22"/>
        <w:lang w:val="en-US"/>
      </w:rPr>
    </w:pPr>
    <w:r>
      <w:rPr>
        <w:rFonts w:hint="default"/>
        <w:b w:val="0"/>
        <w:bCs w:val="0"/>
        <w:sz w:val="22"/>
        <w:szCs w:val="22"/>
        <w:lang w:val="en-US"/>
      </w:rPr>
      <w:t xml:space="preserve">Name : Saumil Patel </w:t>
    </w:r>
  </w:p>
  <w:p>
    <w:pPr>
      <w:pStyle w:val="37"/>
      <w:rPr>
        <w:rFonts w:hint="default"/>
        <w:b w:val="0"/>
        <w:bCs w:val="0"/>
        <w:sz w:val="22"/>
        <w:szCs w:val="22"/>
        <w:lang w:val="en-US"/>
      </w:rPr>
    </w:pPr>
    <w:r>
      <w:rPr>
        <w:rFonts w:hint="default"/>
        <w:b w:val="0"/>
        <w:bCs w:val="0"/>
        <w:sz w:val="22"/>
        <w:szCs w:val="22"/>
        <w:lang w:val="en-US"/>
      </w:rPr>
      <w:t>Enrollment Number : 20012011124</w:t>
    </w:r>
  </w:p>
  <w:p>
    <w:pPr>
      <w:pStyle w:val="37"/>
    </w:pPr>
    <w:r>
      <w:rPr>
        <w:rFonts w:hint="default"/>
        <w:b w:val="0"/>
        <w:bCs w:val="0"/>
        <w:sz w:val="22"/>
        <w:szCs w:val="22"/>
        <w:lang w:val="en-US"/>
      </w:rPr>
      <w:t>Batch : AB8</w:t>
    </w:r>
  </w:p>
  <w:p>
    <w:pPr>
      <w:pStyle w:val="3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74F6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2B84ED9"/>
    <w:rsid w:val="79A7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2022-11-16T15:59:00Z</dcterms:created>
  <dc:creator>patel saumil</dc:creator>
  <cp:lastModifiedBy>patel saumil</cp:lastModifiedBy>
  <dcterms:modified xsi:type="dcterms:W3CDTF">2022-11-16T16:14:59Z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D9757C4327A64BD0AB59BA9504406E10</vt:lpwstr>
  </property>
</Properties>
</file>